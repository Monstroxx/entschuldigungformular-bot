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Berufskolleg Bergisch Gladbach HIT12 2025/2026</w:t>
      </w:r>
    </w:p>
    <w:p/>
    <w:p>
      <w:pPr>
        <w:jc w:val="center"/>
      </w:pPr>
      <w:r>
        <w:rPr>
          <w:b/>
        </w:rPr>
        <w:t>Entschuldigungsformular</w:t>
      </w:r>
    </w:p>
    <w:p/>
    <w:p>
      <w:r>
        <w:t>Nachname, Vorname: boos, jonas</w:t>
      </w:r>
    </w:p>
    <w:p/>
    <w:p>
      <w:r>
        <w:t>Sehr geehrter Herr Bruns,</w:t>
      </w:r>
    </w:p>
    <w:p/>
    <w:p>
      <w:r>
        <w:t>Ich entschuldige mein Fehlen für die Unterrichtsstunden an folgenden Tagen:</w:t>
      </w:r>
    </w:p>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p>
        </w:tc>
        <w:tc>
          <w:tcPr>
            <w:tcW w:type="dxa" w:w="1440"/>
          </w:tcPr>
          <w:p>
            <w:r>
              <w:t>1./2.</w:t>
            </w:r>
          </w:p>
        </w:tc>
        <w:tc>
          <w:tcPr>
            <w:tcW w:type="dxa" w:w="1440"/>
          </w:tcPr>
          <w:p>
            <w:r>
              <w:t>3./4.</w:t>
            </w:r>
          </w:p>
        </w:tc>
        <w:tc>
          <w:tcPr>
            <w:tcW w:type="dxa" w:w="1440"/>
          </w:tcPr>
          <w:p>
            <w:r>
              <w:t>5./6.</w:t>
            </w:r>
          </w:p>
        </w:tc>
        <w:tc>
          <w:tcPr>
            <w:tcW w:type="dxa" w:w="1440"/>
          </w:tcPr>
          <w:p>
            <w:r>
              <w:t>7./8.</w:t>
            </w:r>
          </w:p>
        </w:tc>
      </w:tr>
      <w:tr>
        <w:tc>
          <w:tcPr>
            <w:tcW w:type="dxa" w:w="1440"/>
          </w:tcPr>
          <w:p>
            <w:r>
              <w:t>Freitag</w:t>
            </w:r>
          </w:p>
        </w:tc>
        <w:tc>
          <w:tcPr>
            <w:tcW w:type="dxa" w:w="1440"/>
          </w:tcPr>
          <w:p>
            <w:r>
              <w:t>19.09.2025</w:t>
            </w:r>
          </w:p>
        </w:tc>
        <w:tc>
          <w:tcPr>
            <w:tcW w:type="dxa" w:w="1440"/>
          </w:tcPr>
          <w:p>
            <w:r/>
          </w:p>
        </w:tc>
        <w:tc>
          <w:tcPr>
            <w:tcW w:type="dxa" w:w="1440"/>
          </w:tcPr>
          <w:p>
            <w:r/>
          </w:p>
        </w:tc>
        <w:tc>
          <w:tcPr>
            <w:tcW w:type="dxa" w:w="1440"/>
          </w:tcPr>
          <w:p>
            <w:r/>
          </w:p>
        </w:tc>
        <w:tc>
          <w:tcPr>
            <w:tcW w:type="dxa" w:w="1440"/>
          </w:tcPr>
          <w:p>
            <w:r/>
          </w:p>
        </w:tc>
      </w:tr>
      <w:tr>
        <w:tc>
          <w:tcPr>
            <w:tcW w:type="dxa" w:w="1440"/>
          </w:tcPr>
          <w:p>
            <w:r>
              <w:t>Donnerstag</w:t>
            </w:r>
          </w:p>
        </w:tc>
        <w:tc>
          <w:tcPr>
            <w:tcW w:type="dxa" w:w="1440"/>
          </w:tcPr>
          <w:p>
            <w:r>
              <w:t>18.09.2025</w:t>
            </w:r>
          </w:p>
        </w:tc>
        <w:tc>
          <w:tcPr>
            <w:tcW w:type="dxa" w:w="1440"/>
          </w:tcPr>
          <w:p>
            <w:r/>
          </w:p>
        </w:tc>
        <w:tc>
          <w:tcPr>
            <w:tcW w:type="dxa" w:w="1440"/>
          </w:tcPr>
          <w:p>
            <w:r/>
          </w:p>
        </w:tc>
        <w:tc>
          <w:tcPr>
            <w:tcW w:type="dxa" w:w="1440"/>
          </w:tcPr>
          <w:p>
            <w:r/>
          </w:p>
        </w:tc>
        <w:tc>
          <w:tcPr>
            <w:tcW w:type="dxa" w:w="1440"/>
          </w:tcPr>
          <w:p>
            <w:r/>
          </w:p>
        </w:tc>
      </w:tr>
    </w:tbl>
    <w:p/>
    <w:p>
      <w:r>
        <w:t>Anmerkung: Klausurtermine müssen gekennzeichnet und mit Attest entschuldigt werden.</w:t>
      </w:r>
    </w:p>
    <w:p/>
    <w:p>
      <w:r>
        <w:t>Bei Bedarf die oben stehende Tabelle duplizieren.</w:t>
      </w:r>
    </w:p>
    <w:p/>
    <w:p>
      <w:r>
        <w:t>Ort, Datum: Bergisch Gladbach, 19.09.2025</w:t>
      </w:r>
    </w:p>
    <w:p/>
    <w:p>
      <w:r>
        <w:t>Unterschrift</w:t>
      </w:r>
      <w:r>
        <w:br/>
        <w:t>(bei Minderjährigen von einem Erziehungsberechtigten)</w:t>
      </w:r>
    </w:p>
    <w:p/>
    <w:p>
      <w:r>
        <w:rPr>
          <w:b/>
        </w:rPr>
        <w:t>Beschluss der Schulkonferenz vom 30.09.2024</w:t>
      </w:r>
      <w:r>
        <w:br/>
        <w:t>Minderjährigen mit Unterschrift der Erziehungsberechtigten) oder ein Attest in Papierform unaufgefordert bei der Klassenleitung eingereicht worden sein. Später eingereichte Entschuldigungen werden nicht mehr akzeptiert und führen zu unentschuldigten Fehlzeiten auf dem Zeugnis.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